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1B70C" w14:textId="77777777" w:rsidR="004714D9" w:rsidRDefault="00000000">
      <w:pPr>
        <w:pStyle w:val="Heading1"/>
      </w:pPr>
      <w:r>
        <w:t>Kelly Velasco</w:t>
      </w:r>
    </w:p>
    <w:p w14:paraId="5307F4D7" w14:textId="0E855650" w:rsidR="004714D9" w:rsidRDefault="008A0459">
      <w:r>
        <w:t xml:space="preserve">11614 Pompano Ln, Houston Tx </w:t>
      </w:r>
      <w:proofErr w:type="gramStart"/>
      <w:r>
        <w:t>77072,  (</w:t>
      </w:r>
      <w:proofErr w:type="gramEnd"/>
      <w:r>
        <w:t>832-729-3139</w:t>
      </w:r>
      <w:proofErr w:type="gramStart"/>
      <w:r>
        <w:t>) ,</w:t>
      </w:r>
      <w:proofErr w:type="gramEnd"/>
      <w:r>
        <w:t xml:space="preserve">  kvelasco78936@my.pmi.edu</w:t>
      </w:r>
    </w:p>
    <w:p w14:paraId="7348BFC2" w14:textId="78CBD0CD" w:rsidR="004714D9" w:rsidRDefault="008A0459">
      <w:pPr>
        <w:pStyle w:val="Heading2"/>
      </w:pPr>
      <w:r>
        <w:t>Summary</w:t>
      </w:r>
    </w:p>
    <w:p w14:paraId="48F165A5" w14:textId="7F25A441" w:rsidR="004714D9" w:rsidRDefault="008A0459">
      <w:r>
        <w:rPr>
          <w:b/>
        </w:rPr>
        <w:t>Bilingual Spanish/English</w:t>
      </w:r>
      <w:r>
        <w:t xml:space="preserve"> medical assistant looking for a </w:t>
      </w:r>
      <w:proofErr w:type="gramStart"/>
      <w:r>
        <w:t>fast paced</w:t>
      </w:r>
      <w:proofErr w:type="gramEnd"/>
      <w:r>
        <w:t xml:space="preserve"> </w:t>
      </w:r>
      <w:proofErr w:type="gramStart"/>
      <w:r>
        <w:t>work place</w:t>
      </w:r>
      <w:proofErr w:type="gramEnd"/>
      <w:r>
        <w:t xml:space="preserve">, capable and dependable of being consistent with work ethic. Good communication </w:t>
      </w:r>
      <w:proofErr w:type="gramStart"/>
      <w:r>
        <w:t>skills, and</w:t>
      </w:r>
      <w:proofErr w:type="gramEnd"/>
      <w:r>
        <w:t xml:space="preserve"> </w:t>
      </w:r>
      <w:proofErr w:type="gramStart"/>
      <w:r>
        <w:t>works</w:t>
      </w:r>
      <w:proofErr w:type="gramEnd"/>
      <w:r>
        <w:t xml:space="preserve"> well with others. </w:t>
      </w:r>
      <w:r>
        <w:rPr>
          <w:b/>
        </w:rPr>
        <w:t>BLS/CPR certified (current</w:t>
      </w:r>
    </w:p>
    <w:p w14:paraId="6FD541A1" w14:textId="77777777" w:rsidR="004714D9" w:rsidRDefault="00000000">
      <w:pPr>
        <w:pStyle w:val="Heading2"/>
      </w:pPr>
      <w:r>
        <w:t>Skills</w:t>
      </w:r>
    </w:p>
    <w:p w14:paraId="6343C3C2" w14:textId="77777777" w:rsidR="004714D9" w:rsidRDefault="00000000">
      <w:pPr>
        <w:pStyle w:val="ListBullet"/>
      </w:pPr>
      <w:r>
        <w:t>Taking vital signs and assisting with patient exams</w:t>
      </w:r>
    </w:p>
    <w:p w14:paraId="39B9D67F" w14:textId="77777777" w:rsidR="004714D9" w:rsidRDefault="00000000">
      <w:pPr>
        <w:pStyle w:val="ListBullet"/>
      </w:pPr>
      <w:r>
        <w:t>Administering injections and preparing patients for procedures</w:t>
      </w:r>
    </w:p>
    <w:p w14:paraId="2966AAFE" w14:textId="77777777" w:rsidR="004714D9" w:rsidRDefault="00000000">
      <w:pPr>
        <w:pStyle w:val="ListBullet"/>
      </w:pPr>
      <w:r>
        <w:t>Updating and maintaining electronic health records (EHR)</w:t>
      </w:r>
    </w:p>
    <w:p w14:paraId="62BA987B" w14:textId="77777777" w:rsidR="004714D9" w:rsidRDefault="00000000">
      <w:pPr>
        <w:pStyle w:val="ListBullet"/>
      </w:pPr>
      <w:r>
        <w:t>Scheduling appointments and handling front office tasks</w:t>
      </w:r>
    </w:p>
    <w:p w14:paraId="2B788818" w14:textId="77777777" w:rsidR="004714D9" w:rsidRDefault="00000000">
      <w:pPr>
        <w:pStyle w:val="ListBullet"/>
      </w:pPr>
      <w:r>
        <w:t>Strong communication and teamwork abilities</w:t>
      </w:r>
    </w:p>
    <w:p w14:paraId="4A09B94A" w14:textId="77777777" w:rsidR="004714D9" w:rsidRDefault="00000000">
      <w:pPr>
        <w:pStyle w:val="ListBullet"/>
      </w:pPr>
      <w:r>
        <w:t>Organized, dependable, and detail-oriented</w:t>
      </w:r>
    </w:p>
    <w:p w14:paraId="577E12B2" w14:textId="77777777" w:rsidR="004714D9" w:rsidRDefault="00000000">
      <w:pPr>
        <w:pStyle w:val="Heading2"/>
      </w:pPr>
      <w:r>
        <w:t>Education</w:t>
      </w:r>
    </w:p>
    <w:p w14:paraId="647002ED" w14:textId="0F8494A8" w:rsidR="008A0459" w:rsidRPr="008A0459" w:rsidRDefault="008A0459" w:rsidP="008A0459">
      <w:r>
        <w:t>Hastings high school- Graduated 2020</w:t>
      </w:r>
    </w:p>
    <w:p w14:paraId="0BBC9E7C" w14:textId="25D8536F" w:rsidR="004714D9" w:rsidRDefault="008A0459">
      <w:r>
        <w:t>Pima Medical Institute- 11125 Equity Dr#100, Houston TX 77041</w:t>
      </w:r>
    </w:p>
    <w:p w14:paraId="5E18AED2" w14:textId="5A633E7A" w:rsidR="004714D9" w:rsidRDefault="00000000">
      <w:r>
        <w:t xml:space="preserve">Expected Graduation: </w:t>
      </w:r>
      <w:r w:rsidR="008A0459">
        <w:t>November 2025</w:t>
      </w:r>
    </w:p>
    <w:p w14:paraId="73F79BD5" w14:textId="77777777" w:rsidR="004714D9" w:rsidRDefault="00000000">
      <w:r>
        <w:t>Relevant Coursework: Anatomy &amp; Physiology, Medical Terminology, Clinical Procedures, Medical Office Management</w:t>
      </w:r>
    </w:p>
    <w:p w14:paraId="7D2229A5" w14:textId="2786983F" w:rsidR="004714D9" w:rsidRDefault="00000000">
      <w:pPr>
        <w:pStyle w:val="Heading2"/>
      </w:pPr>
      <w:r>
        <w:t>Clinical Externship</w:t>
      </w:r>
      <w:r w:rsidR="00942B5B">
        <w:t>/ Work</w:t>
      </w:r>
      <w:r>
        <w:t xml:space="preserve"> Experience</w:t>
      </w:r>
    </w:p>
    <w:p w14:paraId="2C08821A" w14:textId="77777777" w:rsidR="00942B5B" w:rsidRDefault="00000000" w:rsidP="008A0459">
      <w:pPr>
        <w:rPr>
          <w:b/>
          <w:bCs/>
        </w:rPr>
      </w:pPr>
      <w:r w:rsidRPr="00942B5B">
        <w:rPr>
          <w:b/>
          <w:bCs/>
        </w:rPr>
        <w:t>Medical Assistant Extern</w:t>
      </w:r>
    </w:p>
    <w:p w14:paraId="314BAEAC" w14:textId="177985A3" w:rsidR="008A0459" w:rsidRPr="00942B5B" w:rsidRDefault="008A0459" w:rsidP="008A0459">
      <w:pPr>
        <w:rPr>
          <w:b/>
          <w:bCs/>
        </w:rPr>
      </w:pPr>
      <w:r>
        <w:t xml:space="preserve">Fulshear Medical Associates-   </w:t>
      </w:r>
      <w:r w:rsidRPr="008A0459">
        <w:t>19002 Park Row Blvd #105, Houston, TX 77084</w:t>
      </w:r>
    </w:p>
    <w:p w14:paraId="4F564472" w14:textId="09DE5410" w:rsidR="004714D9" w:rsidRDefault="00000000" w:rsidP="008A0459">
      <w:r>
        <w:t>Assisted with patient care by taking vital signs, preparing exam rooms, and documenting information accurately.</w:t>
      </w:r>
    </w:p>
    <w:p w14:paraId="3B8CAE0B" w14:textId="137E84ED" w:rsidR="004714D9" w:rsidRDefault="00000000">
      <w:pPr>
        <w:pStyle w:val="ListBullet"/>
      </w:pPr>
      <w:r>
        <w:t xml:space="preserve">Helped with </w:t>
      </w:r>
      <w:r w:rsidR="008A0459">
        <w:t>room preparation</w:t>
      </w:r>
      <w:r>
        <w:t xml:space="preserve">, </w:t>
      </w:r>
      <w:r w:rsidR="008A0459">
        <w:t>triaging,</w:t>
      </w:r>
      <w:r>
        <w:t xml:space="preserve"> and</w:t>
      </w:r>
      <w:r w:rsidR="008A0459">
        <w:t xml:space="preserve"> clinic procedures</w:t>
      </w:r>
      <w:r>
        <w:t xml:space="preserve"> under supervision.</w:t>
      </w:r>
    </w:p>
    <w:p w14:paraId="1EFDB3AA" w14:textId="77777777" w:rsidR="004714D9" w:rsidRDefault="00000000">
      <w:pPr>
        <w:pStyle w:val="ListBullet"/>
      </w:pPr>
      <w:r>
        <w:t>Supported front office staff with scheduling, patient check-ins, and updating medical records.</w:t>
      </w:r>
    </w:p>
    <w:p w14:paraId="05E2482B" w14:textId="77777777" w:rsidR="004714D9" w:rsidRDefault="00000000">
      <w:pPr>
        <w:pStyle w:val="ListBullet"/>
      </w:pPr>
      <w:r>
        <w:t>Gained experience communicating with patients and maintaining confidentiality and professionalism.</w:t>
      </w:r>
    </w:p>
    <w:p w14:paraId="1DFE36B1" w14:textId="77777777" w:rsidR="00942B5B" w:rsidRPr="00942B5B" w:rsidRDefault="00942B5B" w:rsidP="00942B5B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290C13D1" w14:textId="5AABF4B3" w:rsidR="00942B5B" w:rsidRDefault="00942B5B" w:rsidP="00942B5B">
      <w:pPr>
        <w:pStyle w:val="ListBullet"/>
        <w:numPr>
          <w:ilvl w:val="0"/>
          <w:numId w:val="0"/>
        </w:numPr>
        <w:rPr>
          <w:b/>
          <w:bCs/>
        </w:rPr>
      </w:pPr>
      <w:r w:rsidRPr="00942B5B">
        <w:rPr>
          <w:b/>
          <w:bCs/>
        </w:rPr>
        <w:t xml:space="preserve">Front Desk </w:t>
      </w:r>
      <w:proofErr w:type="gramStart"/>
      <w:r w:rsidRPr="00942B5B">
        <w:rPr>
          <w:b/>
          <w:bCs/>
        </w:rPr>
        <w:t xml:space="preserve">member </w:t>
      </w:r>
      <w:r>
        <w:rPr>
          <w:b/>
          <w:bCs/>
        </w:rPr>
        <w:t xml:space="preserve"> October</w:t>
      </w:r>
      <w:proofErr w:type="gramEnd"/>
      <w:r>
        <w:rPr>
          <w:b/>
          <w:bCs/>
        </w:rPr>
        <w:t xml:space="preserve"> 2024- August 2025</w:t>
      </w:r>
    </w:p>
    <w:p w14:paraId="53619068" w14:textId="010FD386" w:rsidR="00942B5B" w:rsidRDefault="00942B5B" w:rsidP="00942B5B">
      <w:pPr>
        <w:pStyle w:val="ListBullet"/>
        <w:numPr>
          <w:ilvl w:val="0"/>
          <w:numId w:val="0"/>
        </w:numPr>
      </w:pPr>
      <w:proofErr w:type="gramStart"/>
      <w:r>
        <w:t>Dermatologic</w:t>
      </w:r>
      <w:proofErr w:type="gramEnd"/>
      <w:r>
        <w:t xml:space="preserve"> Surgery Center- </w:t>
      </w:r>
      <w:r w:rsidRPr="00942B5B">
        <w:t>7737 Southwest Fwy STE 930, Houston, TX 77074</w:t>
      </w:r>
    </w:p>
    <w:p w14:paraId="49F5E786" w14:textId="7200D864" w:rsidR="00942B5B" w:rsidRDefault="00942B5B" w:rsidP="00942B5B">
      <w:pPr>
        <w:pStyle w:val="ListBullet"/>
      </w:pPr>
      <w:r>
        <w:t xml:space="preserve">Scheduling patients for </w:t>
      </w:r>
      <w:proofErr w:type="gramStart"/>
      <w:r>
        <w:t>consults</w:t>
      </w:r>
      <w:proofErr w:type="gramEnd"/>
      <w:r>
        <w:t>, post-ops, and surgery.</w:t>
      </w:r>
    </w:p>
    <w:p w14:paraId="79BFD59F" w14:textId="66EF0A7A" w:rsidR="00942B5B" w:rsidRDefault="00942B5B" w:rsidP="00942B5B">
      <w:pPr>
        <w:pStyle w:val="ListBullet"/>
      </w:pPr>
      <w:r>
        <w:lastRenderedPageBreak/>
        <w:t>Preparing charts for upcoming appointments.</w:t>
      </w:r>
    </w:p>
    <w:p w14:paraId="0E18EF4C" w14:textId="15D3A145" w:rsidR="00942B5B" w:rsidRDefault="00942B5B" w:rsidP="00942B5B">
      <w:pPr>
        <w:pStyle w:val="ListBullet"/>
        <w:numPr>
          <w:ilvl w:val="0"/>
          <w:numId w:val="0"/>
        </w:numPr>
      </w:pPr>
      <w:r>
        <w:t>•</w:t>
      </w:r>
      <w:r>
        <w:t xml:space="preserve">      </w:t>
      </w:r>
      <w:r>
        <w:t xml:space="preserve">Phone handling regarding appointments, medical questions, and other </w:t>
      </w:r>
      <w:r>
        <w:t>physicians</w:t>
      </w:r>
    </w:p>
    <w:p w14:paraId="4F71166E" w14:textId="77777777" w:rsidR="00942B5B" w:rsidRPr="00942B5B" w:rsidRDefault="00942B5B" w:rsidP="00942B5B">
      <w:pPr>
        <w:pStyle w:val="ListBullet"/>
        <w:numPr>
          <w:ilvl w:val="0"/>
          <w:numId w:val="0"/>
        </w:numPr>
      </w:pPr>
    </w:p>
    <w:p w14:paraId="2EEDE2E7" w14:textId="409BD42D" w:rsidR="004714D9" w:rsidRDefault="00000000" w:rsidP="008A0459">
      <w:pPr>
        <w:pStyle w:val="Heading2"/>
      </w:pPr>
      <w:r>
        <w:t>Certifications</w:t>
      </w:r>
      <w:r w:rsidR="008A0459">
        <w:t>/</w:t>
      </w:r>
      <w:r>
        <w:t>CPR and First Aid Certified</w:t>
      </w:r>
    </w:p>
    <w:p w14:paraId="772676B4" w14:textId="5B828B1B" w:rsidR="004714D9" w:rsidRDefault="00000000">
      <w:r>
        <w:t>Certified Clinical Medical Assistant (</w:t>
      </w:r>
      <w:proofErr w:type="gramStart"/>
      <w:r>
        <w:t>CCMA) —</w:t>
      </w:r>
      <w:proofErr w:type="gramEnd"/>
      <w:r>
        <w:t xml:space="preserve"> </w:t>
      </w:r>
    </w:p>
    <w:p w14:paraId="652BE5BD" w14:textId="145A49F9" w:rsidR="004714D9" w:rsidRDefault="004714D9"/>
    <w:sectPr w:rsidR="004714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1985598">
    <w:abstractNumId w:val="8"/>
  </w:num>
  <w:num w:numId="2" w16cid:durableId="516386461">
    <w:abstractNumId w:val="6"/>
  </w:num>
  <w:num w:numId="3" w16cid:durableId="726494243">
    <w:abstractNumId w:val="5"/>
  </w:num>
  <w:num w:numId="4" w16cid:durableId="145436727">
    <w:abstractNumId w:val="4"/>
  </w:num>
  <w:num w:numId="5" w16cid:durableId="912201885">
    <w:abstractNumId w:val="7"/>
  </w:num>
  <w:num w:numId="6" w16cid:durableId="268660881">
    <w:abstractNumId w:val="3"/>
  </w:num>
  <w:num w:numId="7" w16cid:durableId="1009529281">
    <w:abstractNumId w:val="2"/>
  </w:num>
  <w:num w:numId="8" w16cid:durableId="1940983337">
    <w:abstractNumId w:val="1"/>
  </w:num>
  <w:num w:numId="9" w16cid:durableId="736440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1AAD"/>
    <w:rsid w:val="0029639D"/>
    <w:rsid w:val="00326F90"/>
    <w:rsid w:val="004714D9"/>
    <w:rsid w:val="008A0459"/>
    <w:rsid w:val="00942B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2CC3CC"/>
  <w14:defaultImageDpi w14:val="300"/>
  <w15:docId w15:val="{C25FC2BC-3B94-40C4-8344-AD39AFCF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jas4k01@gmail.com</cp:lastModifiedBy>
  <cp:revision>3</cp:revision>
  <dcterms:created xsi:type="dcterms:W3CDTF">2025-10-08T04:14:00Z</dcterms:created>
  <dcterms:modified xsi:type="dcterms:W3CDTF">2025-10-08T04:19:00Z</dcterms:modified>
  <cp:category/>
</cp:coreProperties>
</file>